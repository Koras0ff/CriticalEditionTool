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gülşene altun varaḳlar zeyn idüp bād-ı ẖazān </w:t>
      </w:r>
    </w:p>
    <w:p>
      <w:r>
        <w:t>(9_amk_codaf386_kaside_16a-17a_gülşene altun varaḳlar zeyn idüp bād-ı ḥazān reads as: 'gülşene altun varaḳlar zeyn idüp bād-ı ḥazān ')</w:t>
      </w:r>
    </w:p>
    <w:p>
      <w:r>
        <w:t xml:space="preserve">gūyiyā zer kūblar dükkānı oldı gülsitān </w:t>
      </w:r>
    </w:p>
    <w:p>
      <w:r>
        <w:t>(12_22sel_515_kaside_17b-18b_gülşene altun varaḳlar zeyn idüp bād-ı ẖazān reads as: 'gūyiyā zer kūblar dükkānı gülsitān ')</w:t>
      </w:r>
    </w:p>
    <w:p>
      <w:r>
        <w:t>(11_sül_hm_3298_kaside_182a-183a_gülşene altun varaḳlar zeyn idüp bād-ı ẖazān reads as: 'gūyiyā zer kūplar dükkānı oldı gülsitān ')</w:t>
      </w:r>
    </w:p>
    <w:p>
      <w:r>
        <w:t xml:space="preserve">rişte-i bārān gümiş tel sīm keş ebr-i ẖarīf </w:t>
      </w:r>
    </w:p>
    <w:p>
      <w:r>
        <w:t>(12_22sel_515_kaside_17b-18b_gülşene altun varaḳlar zeyn idüp bād-ı ẖazān reads as: 'deste-i bārān gümiş tel sīm keş ebr-i ḥarīf ')</w:t>
      </w:r>
    </w:p>
    <w:p>
      <w:r>
        <w:t>(10_tdk_yza_376_kaside_15b-16b_gülşene altun varaḳlar zeyn idüp bād-ı ẖazān reads as: 'rişte-i bārān gümiş tel sīmkeş ebr-i ẖarīf ')</w:t>
      </w:r>
    </w:p>
    <w:p>
      <w:r>
        <w:t>(10_sül_ms_362_kaside_9a-9b_gülşene altun varaḳlar zeyn idüp bād-ı ẖazān , 10_bnf_tc_356_kaside_9b-10b_gülşene altun varaḳlar zeyn idüp bād-ı ẖazān  reads as: 'rişte-i bārān gümiş sīm keş ebr-i ẖarīf ')</w:t>
      </w:r>
    </w:p>
    <w:p>
      <w:r>
        <w:t>(8_ama_or218_kaside_15b-17a_gülşene altun varaḳlar zeyn idüp bād-ı ẖazān  reads as: 'rişte-i bārān gümiş ten sīm keş ebr-i ẖarīf ')</w:t>
      </w:r>
    </w:p>
    <w:p>
      <w:r>
        <w:t>(9_amk_codaf386_kaside_16a-17a_gülşene altun varaḳlar zeyn idüp bād-ı ḥazān reads as: 'rişte-i bārān gümiş tel sīmkeş ebr-i ḥarīf ')</w:t>
      </w:r>
    </w:p>
    <w:p>
      <w:r>
        <w:t>(11_sül_hm_3298_kaside_182a-183a_gülşene altun varaḳlar zeyn idüp bād-ı ẖazān reads as: 'rişte-i bārān gümiş tel sīm keş ebr-i ḥarīf ')</w:t>
      </w:r>
    </w:p>
    <w:p>
      <w:r>
        <w:t xml:space="preserve">iki çarẖa döndiler gūyā zemīn ü āsmān </w:t>
      </w:r>
    </w:p>
    <w:p>
      <w:r>
        <w:t>(12_22sel_515_kaside_17b-18b_gülşene altun varaḳlar zeyn idüp bād-ı ẖazān reads as: 'iki çarẖa döndiler gūyā zīnet-i āsmān ')</w:t>
      </w:r>
    </w:p>
    <w:p>
      <w:r>
        <w:t>(11_iae_sr_46_kaside_16a-17b_gülşene altun varaḳlar zeyn idüp bād-ı ẖazān, 10_iu_t_3864_kaside_18b-20a_gülşene altun varaḳlar zeyn idüp bād-ı ẖazān, 10_kas_37hk_2735_kaside_9b-10a_gülşene altun varaḳlar zeyn idüp bād-ı ẖazān, 11_sül_hm_3298_kaside_182a-183a_gülşene altun varaḳlar zeyn idüp bād-ı ẖazān reads as: 'iki çarẖa döndiler gūy-ı zemīn ü āsmān ')</w:t>
      </w:r>
    </w:p>
    <w:p>
      <w:r>
        <w:t>(13_06mil_yza_6302_kaside_18a-19b_gülşene altun varaḳlar zeyn idüp bād-ı ẖazān reads as: 'iki ẖūba döndiler gūyā zemīn ü āsmān ')</w:t>
      </w:r>
    </w:p>
    <w:p>
      <w:r>
        <w:t>(8_ama_or218_kaside_15b-17a_gülşene altun varaḳlar zeyn idüp bād-ı ẖazān  reads as: 'iki çarẖa döndiler gūyā zemīnile zamān')</w:t>
      </w:r>
    </w:p>
    <w:p>
      <w:r>
        <w:t>(9_amk_codaf386_kaside_16a-17a_gülşene altun varaḳlar zeyn idüp bād-ı ḥazān reads as: 'iki çarḥa döndiler gūyā zemīn ü āsmān ')</w:t>
      </w:r>
    </w:p>
    <w:p>
      <w:r>
        <w:t>(16_iü_t_5523_kaside_25a-26a_gülşene altun varaḳlar zeyn idüp bād-ı ẖazān  reads as: 'iki çarẖa döndiler gūyā zemīn āsmān ')</w:t>
      </w:r>
    </w:p>
    <w:p>
      <w:r>
        <w:t xml:space="preserve">berg-i bīdi bāġda āb-ı revān üzre görüp </w:t>
      </w:r>
    </w:p>
    <w:p>
      <w:r>
        <w:t>(10_tdk_yza_376_kaside_15b-16b_gülşene altun varaḳlar zeyn idüp bād-ı ẖazān, 8_ama_or218_kaside_15b-17a_gülşene altun varaḳlar zeyn idüp bād-ı ẖazān , 2_çr_19hk_2158_kaside_2b-4a_gülşene altun varaḳlar zeyn idüp bād-ı ẖazān  reads as: 'berg-i bīdi bāġda āb-ı revān üzre görüp')</w:t>
      </w:r>
    </w:p>
    <w:p>
      <w:r>
        <w:t>(10_bnf_tc_356_kaside_9b-10b_gülşene altun varaḳlar zeyn idüp bād-ı ẖazān  reads as: 'berg ü bīdi bāġda āb-ı revān üzre görüp ')</w:t>
      </w:r>
    </w:p>
    <w:p>
      <w:r>
        <w:t>(11_sül_hm_3298_kaside_182a-183a_gülşene altun varaḳlar zeyn idüp bād-ı ẖazān reads as: 'bergde yapdı bāġda āb-ı revān üzre görüp ')</w:t>
      </w:r>
    </w:p>
    <w:p>
      <w:r>
        <w:t>didiler aḳmış ġılāfından bu tīġ-i zer nişān</w:t>
      </w:r>
    </w:p>
    <w:p>
      <w:r>
        <w:t>(12_22sel_515_kaside_17b-18b_gülşene altun varaḳlar zeyn idüp bād-ı ẖazān reads as: 'diler aḳmış ġılāfından bu tīġ-i zer nişān')</w:t>
      </w:r>
    </w:p>
    <w:p>
      <w:r>
        <w:t>(2_çr_19hk_2158_kaside_2b-4a_gülşene altun varaḳlar zeyn idüp bād-ı ẖazān  reads as: 'didiler aḳmış ġılāfından bu tīġ-i zernişān')</w:t>
      </w:r>
    </w:p>
    <w:p>
      <w:r>
        <w:t>(16_22sel_4762_kaside_17b-18b_gülşene altun varaḳlar zeyn idüp bād-ı ẖazān , 11_sül_hm_3298_kaside_182a-183a_gülşene altun varaḳlar zeyn idüp bād-ı ẖazān reads as: 'didiler aḳmış ġılāfından bu tīġ-i zer feşān')</w:t>
      </w:r>
    </w:p>
    <w:p>
      <w:r>
        <w:t>(There is no line in 10_tdk_yza_376_kaside_15b-16b_gülşene altun varaḳlar zeyn idüp bād-ı ẖazān, 8_ama_or218_kaside_15b-17a_gülşene altun varaḳlar zeyn idüp bād-ı ẖazān , 8_iu_t_1969_kaside_15a-16b_gülşene altun varaḳlar zeyn idüp bād-ı ẖazān , 9_amk_codaf386_kaside_16a-17a_gülşene altun varaḳlar zeyn idüp bād-ı ḥazān here)</w:t>
      </w:r>
    </w:p>
    <w:p>
      <w:r>
        <w:t>rehgüẕār-ı bāġa sertāpā dökilmiş berg-i zer</w:t>
      </w:r>
    </w:p>
    <w:p>
      <w:r>
        <w:t>(2_çr_19hk_2158_kaside_2b-4a_gülşene altun varaḳlar zeyn idüp bād-ı ẖazān  reads as: 'rehgüẕār-ı bāġa ser tā pā dökilmiş berg-i zer')</w:t>
      </w:r>
    </w:p>
    <w:p>
      <w:r>
        <w:t>(16_iü_t_5523_kaside_25a-26a_gülşene altun varaḳlar zeyn idüp bād-ı ẖazān  reads as: 'rehgüẕār-ı bāġa sertāser dökilmiş berg-i zer')</w:t>
      </w:r>
    </w:p>
    <w:p>
      <w:r>
        <w:t>(11_sül_hm_3298_kaside_182a-183a_gülşene altun varaḳlar zeyn idüp bād-ı ẖazān reads as: 'reh güẕār-ı bāġa sertāpā dökilmiş berg-i zer')</w:t>
      </w:r>
    </w:p>
    <w:p>
      <w:r>
        <w:t>(There is no line in 10_tdk_yza_376_kaside_15b-16b_gülşene altun varaḳlar zeyn idüp bād-ı ẖazān, 8_ama_or218_kaside_15b-17a_gülşene altun varaḳlar zeyn idüp bād-ı ẖazān , 8_iu_t_1969_kaside_15a-16b_gülşene altun varaḳlar zeyn idüp bād-ı ẖazān , 9_amk_codaf386_kaside_16a-17a_gülşene altun varaḳlar zeyn idüp bād-ı ḥazān here)</w:t>
      </w:r>
    </w:p>
    <w:p>
      <w:r>
        <w:t>ṣandum altun tebsiler ḳonmış simāṭ-ı ẖusrevān</w:t>
      </w:r>
    </w:p>
    <w:p>
      <w:r>
        <w:t>(12_22sel_515_kaside_17b-18b_gülşene altun varaḳlar zeyn idüp bād-ı ẖazān, 11_sül_hm_3298_kaside_182a-183a_gülşene altun varaḳlar zeyn idüp bād-ı ẖazān reads as: 'ṣandum altun tebsīler ḳonmış simāṭ-ı ẖusrevān')</w:t>
      </w:r>
    </w:p>
    <w:p>
      <w:r>
        <w:t>(10_tdk_yza_376_kaside_15b-16b_gülşene altun varaḳlar zeyn idüp bād-ı ẖazān reads as: 'ṣandum altun tebsiler ḳonmış simāṭ-ı ẖusrevān ')</w:t>
      </w:r>
    </w:p>
    <w:p>
      <w:r>
        <w:t>(23_brl_or25423_kaside_19b-20b_gülşene altun varaḳlar zeyn idüp bād-ı ẖazān  reads as: 'ṣandum altun tebsiler ḳonmış bisāṭ-ı ẖusrevān')</w:t>
      </w:r>
    </w:p>
    <w:p>
      <w:r>
        <w:t>(9_amk_codaf386_kaside_16a-17a_gülşene altun varaḳlar zeyn idüp bād-ı ḥazān reads as: 'ṣandum altun tebsiler ḳonmış bisāṭ-ı ḥusrevān')</w:t>
      </w:r>
    </w:p>
    <w:p>
      <w:r>
        <w:t xml:space="preserve">bāġda gerdān ider evrāḳı ṣanmañ girdbād </w:t>
      </w:r>
    </w:p>
    <w:p>
      <w:r>
        <w:t>(12_22sel_515_kaside_17b-18b_gülşene altun varaḳlar zeyn idüp bād-ı ẖazān reads as: 'bāġda gerdān ider evrāḳ ṣanmañ ger diler')</w:t>
      </w:r>
    </w:p>
    <w:p>
      <w:r>
        <w:t>(10_tdk_yza_376_kaside_15b-16b_gülşene altun varaḳlar zeyn idüp bād-ı ẖazān, 9_amk_codaf386_kaside_16a-17a_gülşene altun varaḳlar zeyn idüp bād-ı ḥazān reads as: 'bād gerdān itdürür evrāḳı ṣanmañ girdbād ')</w:t>
      </w:r>
    </w:p>
    <w:p>
      <w:r>
        <w:t>(2_çr_19hk_2158_kaside_2b-4a_gülşene altun varaḳlar zeyn idüp bād-ı ẖazān  reads as: 'bād-ı gerdān itdiler evrāḳı ṣanmañ girdbād ')</w:t>
      </w:r>
    </w:p>
    <w:p>
      <w:r>
        <w:t>(16_iü_t_5523_kaside_25a-26a_gülşene altun varaḳlar zeyn idüp bād-ı ẖazān  reads as: 'bād-ı gerdān itdiler evrāḳı ṣanma girdbād ')</w:t>
      </w:r>
    </w:p>
    <w:p>
      <w:r>
        <w:t>(11_sül_hm_3298_kaside_182a-183a_gülşene altun varaḳlar zeyn idüp bād-ı ẖazān reads as: 'bāġda gerdān ider evrāḳ ṣanmañ kirdgār ')</w:t>
      </w:r>
    </w:p>
    <w:p>
      <w:r>
        <w:t xml:space="preserve">indiler seyyāreler ḳılmaġa seyr-i būstān </w:t>
      </w:r>
    </w:p>
    <w:p>
      <w:r>
        <w:t>(13_06mil_yza_6302_kaside_18a-19b_gülşene altun varaḳlar zeyn idüp bād-ı ẖazān, 10_iu_t_3864_kaside_18b-20a_gülşene altun varaḳlar zeyn idüp bād-ı ẖazān reads as: 'indiler seyyāre ḳılmaġa seyr-i būstān ')</w:t>
      </w:r>
    </w:p>
    <w:p>
      <w:r>
        <w:t>(8_ama_or218_kaside_15b-17a_gülşene altun varaḳlar zeyn idüp bād-ı ẖazān  reads as: 'indiler seyyāreler ḳılmaġa seyr-i gülsitān ')</w:t>
      </w:r>
    </w:p>
    <w:p>
      <w:r>
        <w:t xml:space="preserve">perr ü bāl açmış yeşil ṭūṭī iken berg-i çenār </w:t>
      </w:r>
    </w:p>
    <w:p>
      <w:r>
        <w:t>(12_06mil_yza_3009_kaside_14b-15b_gülşene altun varaḳlar zeyn idüp bād-ı ẖazān , 23_brl_or25423_kaside_19b-20b_gülşene altun varaḳlar zeyn idüp bād-ı ẖazān , 13_sül_ee_2610_kaside_19b-21a_gülşene altun varaḳlar zeyn idüp bād-ı ẖazān  reads as: 'perr ü bāl açmış yeşil ṭūṭī iken serv ü çenār ')</w:t>
      </w:r>
    </w:p>
    <w:p>
      <w:r>
        <w:t>(8_ama_or218_kaside_15b-17a_gülşene altun varaḳlar zeyn idüp bād-ı ẖazān  reads as: 'perr ü bāl açmış yeşil ṭūṭī iki berg-i çenār ')</w:t>
      </w:r>
    </w:p>
    <w:p>
      <w:r>
        <w:t>(11_sül_hm_3298_kaside_182a-183a_gülşene altun varaḳlar zeyn idüp bād-ı ẖazān reads as: 'perr ü bāl açmış yeşil ṭūṭī iken berg-i ẖayāl ')</w:t>
      </w:r>
    </w:p>
    <w:p>
      <w:r>
        <w:t xml:space="preserve">zerd olup ser pençe-i şehbāza dönmişdür hemān </w:t>
      </w:r>
    </w:p>
    <w:p>
      <w:r>
        <w:t>(12_22sel_515_kaside_17b-18b_gülşene altun varaḳlar zeyn idüp bād-ı ẖazān reads as: 'zerd olup bir pençe-i şehbāza dönmişdür hemā')</w:t>
      </w:r>
    </w:p>
    <w:p>
      <w:r>
        <w:t>(13_06mil_yza_6302_kaside_18a-19b_gülşene altun varaḳlar zeyn idüp bād-ı ẖazān, 10_tdk_yza_376_kaside_15b-16b_gülşene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 reads as: 'zerd olup ser pençe-i şehbāza dönmişdür hemān')</w:t>
      </w:r>
    </w:p>
    <w:p>
      <w:r>
        <w:t>rāygān aldum ṣanurdı laʿl u yāḳūtı velī</w:t>
      </w:r>
    </w:p>
    <w:p>
      <w:r>
        <w:t>(12_22sel_515_kaside_17b-18b_gülşene altun varaḳlar zeyn idüp bād-ı ẖazān reads as: 'rāygān aldum ṣanurdı laʿi yāḳūtı velī')</w:t>
      </w:r>
    </w:p>
    <w:p>
      <w:r>
        <w:t>(10_tdk_yza_376_kaside_15b-16b_gülşene altun varaḳlar zeyn idüp bād-ı ẖazān reads as: 'rāygān aldum ṣanurdı laʿl-i yāḳūtı velī')</w:t>
      </w:r>
    </w:p>
    <w:p>
      <w:r>
        <w:t>(8_ama_or218_kaside_15b-17a_gülşene altun varaḳlar zeyn idüp bād-ı ẖazān , 2_çr_19hk_2158_kaside_2b-4a_gülşene altun varaḳlar zeyn idüp bād-ı ẖazān  reads as: 'rāygān aldum ṣanurdı laʿl yāḳūtı velī')</w:t>
      </w:r>
    </w:p>
    <w:p>
      <w:r>
        <w:t>(10_kas_37hk_2735_kaside_9b-10a_gülşene altun varaḳlar zeyn idüp bād-ı ẖazān, 9_amk_codaf386_kaside_16a-17a_gülşene altun varaḳlar zeyn idüp bād-ı ḥazān reads as: 'rāygān aldum ṣanurdı laʿl ü yāḳūtı velī')</w:t>
      </w:r>
    </w:p>
    <w:p>
      <w:r>
        <w:t>(16_22sel_4762_kaside_17b-18b_gülşene altun varaḳlar zeyn idüp bād-ı ẖazān  reads as: 'rāygān atmış ṣanurdı laʿl u yāḳūtı velī')</w:t>
      </w:r>
    </w:p>
    <w:p>
      <w:r>
        <w:t>(11_sül_hm_3298_kaside_182a-183a_gülşene altun varaḳlar zeyn idüp bād-ı ẖazān reads as: 'rāygān oldum ṣanurdı laʿl-i yāḳūtı velī')</w:t>
      </w:r>
    </w:p>
    <w:p>
      <w:r>
        <w:t>(There is no line in 11_iae_sr_46_kaside_16a-17b_gülşene altun varaḳlar zeyn idüp bād-ı ẖazān, 10_iu_t_3864_kaside_18b-20a_gülşene altun varaḳlar zeyn idüp bād-ı ẖazān here)</w:t>
      </w:r>
    </w:p>
    <w:p>
      <w:r>
        <w:t>şimdi naḳd altun ṣayar ṭurmış nihāl-i erġavān</w:t>
      </w:r>
    </w:p>
    <w:p>
      <w:r>
        <w:t>(8_ama_or218_kaside_15b-17a_gülşene altun varaḳlar zeyn idüp bād-ı ẖazān , 9_amk_codaf386_kaside_16a-17a_gülşene altun varaḳlar zeyn idüp bād-ı ḥazān, 16_iü_t_5523_kaside_25a-26a_gülşene altun varaḳlar zeyn idüp bād-ı ẖazān  reads as: 'şimdi naḳd altun ṭutar elde nihāl-i erġavān')</w:t>
      </w:r>
    </w:p>
    <w:p>
      <w:r>
        <w:t>(8_iu_t_1969_kaside_15a-16b_gülşene altun varaḳlar zeyn idüp bād-ı ẖazān  reads as: 'şimdi naḳd altun ṭutar elde nihāl-i erġavān ')</w:t>
      </w:r>
    </w:p>
    <w:p>
      <w:r>
        <w:t>(2_çr_19hk_2158_kaside_2b-4a_gülşene altun varaḳlar zeyn idüp bād-ı ẖazān  reads as: 'şimdi naḳd altun dutar elde nihāl-i erġavān ')</w:t>
      </w:r>
    </w:p>
    <w:p>
      <w:r>
        <w:t>(There is no line in 11_iae_sr_46_kaside_16a-17b_gülşene altun varaḳlar zeyn idüp bād-ı ẖazān, 10_iu_t_3864_kaside_18b-20a_gülşene altun varaḳlar zeyn idüp bād-ı ẖazān here)</w:t>
      </w:r>
    </w:p>
    <w:p>
      <w:r>
        <w:t xml:space="preserve">ḳanlu yaş dökmiş ruẖ-ı zerd-i ġubār ālūdına </w:t>
      </w:r>
    </w:p>
    <w:p>
      <w:r>
        <w:t>(12_22sel_515_kaside_17b-18b_gülşene altun varaḳlar zeyn idüp bād-ı ẖazān, 12_06mil_yza_3009_kaside_14b-15b_gülşene altun varaḳlar zeyn idüp bād-ı ẖazān , 10_sül_ms_362_kaside_9a-9b_gülşene altun varaḳlar zeyn idüp bād-ı ẖazān , 10_bnf_tc_356_kaside_9b-10b_gülşene altun varaḳlar zeyn idüp bād-ı ẖazān , 13_sül_ie_427_kaside_15b-16b_gülşene altun varaḳlar zeyn idüp bād-ı ẖazān , 16_22sel_4762_kaside_17b-18b_gülşene altun varaḳlar zeyn idüp bād-ı ẖazān , 13_sül_ee_2610_kaside_19b-21a_gülşene altun varaḳlar zeyn idüp bād-ı ẖazān  reads as: 'ḳanlu yaş dökmiş ruẖ-ı zerd ü ġubār ālūdına ')</w:t>
      </w:r>
    </w:p>
    <w:p>
      <w:r>
        <w:t>(8_ama_or218_kaside_15b-17a_gülşene altun varaḳlar zeyn idüp bād-ı ẖazān  reads as: 'ḳanlu yaş dökmiş ruẖ-ı zerd ġubār ālūdına ')</w:t>
      </w:r>
    </w:p>
    <w:p>
      <w:r>
        <w:t>(9_amk_codaf386_kaside_16a-17a_gülşene altun varaḳlar zeyn idüp bād-ı ḥazān reads as: 'ḳanlu yaş dökdi ruẖ-ı zerd-i ġubār ālūdına ')</w:t>
      </w:r>
    </w:p>
    <w:p>
      <w:r>
        <w:t>varise dehrüñ fenāsın añdı mīr-i ʿāşıḳān</w:t>
      </w:r>
    </w:p>
    <w:p>
      <w:r>
        <w:t>(13_06mil_yza_6302_kaside_18a-19b_gülşene altun varaḳlar zeyn idüp bād-ı ẖazān reads as: 'varise dehrüñ ḳabāsın aldı mīr-i ʿāşıḳān')</w:t>
      </w:r>
    </w:p>
    <w:p>
      <w:r>
        <w:t>(12_06mil_yza_3009_kaside_14b-15b_gülşene altun varaḳlar zeyn idüp bād-ı ẖazān , 23_brl_or25423_kaside_19b-20b_gülşene altun varaḳlar zeyn idüp bād-ı ẖazān , 13_sül_ee_2610_kaside_19b-21a_gülşene altun varaḳlar zeyn idüp bād-ı ẖazān  reads as: 'varise dehrüñ fenāsın ṭuydı mīr-i ʿāşıḳān')</w:t>
      </w:r>
    </w:p>
    <w:p>
      <w:r>
        <w:t>(10_kas_37hk_2735_kaside_9b-10a_gülşene altun varaḳlar zeyn idüp bād-ı ẖazān reads as: 'var ise dehrüñ fenāsın añdı mīr-i ʿāşıḳān')</w:t>
      </w:r>
    </w:p>
    <w:p>
      <w:r>
        <w:t xml:space="preserve">salṭanat tācın geyen ʿālemde maġrūr olmasun </w:t>
      </w:r>
    </w:p>
    <w:p>
      <w:r>
        <w:t>(10_tdk_yza_376_kaside_15b-16b_gülşene altun varaḳlar zeyn idüp bād-ı ẖazān reads as: 'salṭanat tācın geyürse baẖt maġrūr olma kim')</w:t>
      </w:r>
    </w:p>
    <w:p>
      <w:r>
        <w:t>(8_iu_t_1969_kaside_15a-16b_gülşene altun varaḳlar zeyn idüp bād-ı ẖazān , 2_çr_19hk_2158_kaside_2b-4a_gülşene altun varaḳlar zeyn idüp bād-ı ẖazān  reads as: 'salṭanat tācı geyürse baẖt maġrūr olma kim')</w:t>
      </w:r>
    </w:p>
    <w:p>
      <w:r>
        <w:t>(9_amk_codaf386_kaside_16a-17a_gülşene altun varaḳlar zeyn idüp bād-ı ḥazān reads as: 'salṭanat tācın geyürse baḥt maġrūr olma kim')</w:t>
      </w:r>
    </w:p>
    <w:p>
      <w:r>
        <w:t>(16_iü_t_5523_kaside_25a-26a_gülşene altun varaḳlar zeyn idüp bād-ı ẖazān  reads as: 'salṭanat tācın giyürse baẖt maġrūr olma kim')</w:t>
      </w:r>
    </w:p>
    <w:p>
      <w:r>
        <w:t xml:space="preserve">niçe sulṭān börkin almışdur begüm bād-ı ẖazān </w:t>
      </w:r>
    </w:p>
    <w:p>
      <w:r>
        <w:t>(11_iae_sr_46_kaside_16a-17b_gülşene altun varaḳlar zeyn idüp bād-ı ẖazān reads as: 'niçe sulṭān börkin almışdur bād-ı ẖazān ')</w:t>
      </w:r>
    </w:p>
    <w:p>
      <w:r>
        <w:t>(10_kas_37hk_2735_kaside_9b-10a_gülşene altun varaḳlar zeyn idüp bād-ı ẖazān reads as: 'nice sulṭān börkin almışdur begüm bād-ı ẖazān ')</w:t>
      </w:r>
    </w:p>
    <w:p>
      <w:r>
        <w:t xml:space="preserve">gerçi merdāne ṣoyındı girdi meydāne dıraẖt </w:t>
      </w:r>
    </w:p>
    <w:p>
      <w:r>
        <w:t>(11_iae_sr_46_kaside_16a-17b_gülşene altun varaḳlar zeyn idüp bād-ı ẖazān, 10_kas_37hk_2735_kaside_9b-10a_gülşene altun varaḳlar zeyn idüp bād-ı ẖazān reads as: 'gerçi meydāne ṣoyındı girdi meydāne dıraẖt ')</w:t>
      </w:r>
    </w:p>
    <w:p>
      <w:r>
        <w:t>(13_06mil_yza_6302_kaside_18a-19b_gülşene altun varaḳlar zeyn idüp bād-ı ẖazān reads as: 'gerçi merdāne ṣoyundı girdi meydāne dıraẖt ')</w:t>
      </w:r>
    </w:p>
    <w:p>
      <w:r>
        <w:t>(12_06mil_yza_3009_kaside_14b-15b_gülşene altun varaḳlar zeyn idüp bād-ı ẖazān , 8_ama_or218_kaside_15b-17a_gülşene altun varaḳlar zeyn idüp bād-ı ẖazān , 8_iu_t_1969_kaside_15a-16b_gülşene altun varaḳlar zeyn idüp bād-ı ẖazān , 13_sül_ee_2610_kaside_19b-21a_gülşene altun varaḳlar zeyn idüp bād-ı ẖazān  reads as: 'gerçi meydāne ṣoyındı girdi merdāne dıraẖt ')</w:t>
      </w:r>
    </w:p>
    <w:p>
      <w:r>
        <w:t xml:space="preserve">geldi ḳış baṣdı velīkin virmedi aṣlā emān </w:t>
      </w:r>
    </w:p>
    <w:p>
      <w:r>
        <w:t>(10_tdk_yza_376_kaside_15b-16b_gülşene altun varaḳlar zeyn idüp bād-ı ẖazān reads as: 'geldi ḳış baṣdı velīkin virmedi emn ü emān ')</w:t>
      </w:r>
    </w:p>
    <w:p>
      <w:r>
        <w:t xml:space="preserve">dest bürd-i ṣarṣarı āẖir görüp şāẖ-ı çenār </w:t>
      </w:r>
    </w:p>
    <w:p>
      <w:r>
        <w:t>(12_22sel_515_kaside_17b-18b_gülşene altun varaḳlar zeyn idüp bād-ı ẖazān reads as: 'dest bürdi ṣarṣar āẖir görüp şāẖ-ı çenār ')</w:t>
      </w:r>
    </w:p>
    <w:p>
      <w:r>
        <w:t>(10_bnf_tc_356_kaside_9b-10b_gülşene altun varaḳlar zeyn idüp bād-ı ẖazān , 10_kas_37hk_2735_kaside_9b-10a_gülşene altun varaḳlar zeyn idüp bād-ı ẖazān, 11_sül_hm_3298_kaside_182a-183a_gülşene altun varaḳlar zeyn idüp bād-ı ẖazān reads as: 'dest bürd-i ṣarṣar āẖir görüp şāẖ-ı çenār ')</w:t>
      </w:r>
    </w:p>
    <w:p>
      <w:r>
        <w:t xml:space="preserve">didi el arḳası yirde āferīnler pehlevān </w:t>
      </w:r>
    </w:p>
    <w:p>
      <w:r>
        <w:t xml:space="preserve">jāle vü berg-i ẖazāndan pür zer ü gevher çemen </w:t>
      </w:r>
    </w:p>
    <w:p>
      <w:r>
        <w:t>(12_06mil_yza_3009_kaside_14b-15b_gülşene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reads as: 'jāle vü berg-i semenden pür zer ü gevher çemen ')</w:t>
      </w:r>
    </w:p>
    <w:p>
      <w:r>
        <w:t>(10_tdk_yza_376_kaside_15b-16b_gülşene altun varaḳlar zeyn idüp bād-ı ẖazān reads as: 'jāle vü berg-i semenden pür dür ü gevher çemen ')</w:t>
      </w:r>
    </w:p>
    <w:p>
      <w:r>
        <w:t>(23_brl_or25423_kaside_19b-20b_gülşene altun varaḳlar zeyn idüp bād-ı ẖazān  reads as: 'jāle vü berg-i semendin pür zer ü gevher çemen ')</w:t>
      </w:r>
    </w:p>
    <w:p>
      <w:r>
        <w:t>(8_iu_t_1969_kaside_15a-16b_gülşene altun varaḳlar zeyn idüp bād-ı ẖazān  reads as: 'jāle vü berg ü semenden pür zer ü gevher çemen ')</w:t>
      </w:r>
    </w:p>
    <w:p>
      <w:r>
        <w:t xml:space="preserve">gülşene varın niŝār itdi meger deryā vü kān </w:t>
      </w:r>
    </w:p>
    <w:p>
      <w:r>
        <w:t xml:space="preserve">gevher-i sīrāb şebnem gūşvār-ı zer varaḳ </w:t>
      </w:r>
    </w:p>
    <w:p>
      <w:r>
        <w:t>(10_tdk_yza_376_kaside_15b-16b_gülşene altun varaḳlar zeyn idüp bād-ı ẖazān reads as: 'gevher-i sīrāb şebnem gūşvāre zer varaḳ ')</w:t>
      </w:r>
    </w:p>
    <w:p>
      <w:r>
        <w:t>(8_iu_t_1969_kaside_15a-16b_gülşene altun varaḳlar zeyn idüp bād-ı ẖazān , 2_çr_19hk_2158_kaside_2b-4a_gülşene altun varaḳlar zeyn idüp bād-ı ẖazān , 9_amk_codaf386_kaside_16a-17a_gülşene altun varaḳlar zeyn idüp bād-ı ḥazān reads as: 'gevher-i sīrāb şebnem gūşvāre her varaḳ ')</w:t>
      </w:r>
    </w:p>
    <w:p>
      <w:r>
        <w:t>(16_22sel_4762_kaside_17b-18b_gülşene altun varaḳlar zeyn idüp bād-ı ẖazān  reads as: 'gevher-i sīrāb şebnem gūşvāra zer varaḳ ')</w:t>
      </w:r>
    </w:p>
    <w:p>
      <w:r>
        <w:t>(There is no line in 16_iü_t_5523_kaside_25a-26a_gülşene altun varaḳlar zeyn idüp bād-ı ẖazān  here)</w:t>
      </w:r>
    </w:p>
    <w:p>
      <w:r>
        <w:t xml:space="preserve">ṣaḥn-ı büstān oldı gūyā çārsūy-ı zer gerān </w:t>
      </w:r>
    </w:p>
    <w:p>
      <w:r>
        <w:t>(12_22sel_515_kaside_17b-18b_gülşene altun varaḳlar zeyn idüp bād-ı ẖazān reads as: 'ṣaḥn-ı būstān oldı gūyā çārsūy-ı zer gerān ')</w:t>
      </w:r>
    </w:p>
    <w:p>
      <w:r>
        <w:t>(16_iü_t_5523_kaside_25a-26a_gülşene altun varaḳlar zeyn idüp bād-ı ẖazān  reads as: 'bir yeşil ġarrā zer efşān kāġıẕ olmışdur çemen ')</w:t>
      </w:r>
    </w:p>
    <w:p>
      <w:r>
        <w:t>şöyle beñzer kim ẖaṭ-ı āyāt-ı raḥmetdür çemen</w:t>
      </w:r>
    </w:p>
    <w:p>
      <w:r>
        <w:t>(10_tdk_yza_376_kaside_15b-16b_gülşene altun varaḳlar zeyn idüp bād-ı ẖazān, 9_amk_codaf386_kaside_16a-17a_gülşene altun varaḳlar zeyn idüp bād-ı ḥazān reads as: 'bir yeşil ġarrā zer efşān kāġıd olmışdur çemen')</w:t>
      </w:r>
    </w:p>
    <w:p>
      <w:r>
        <w:t>(13_tiem_1959_kaside_25a-26b_gülşene altun varaḳlar zeyn idüp bād-ı ẖazān  reads as: 'şöyle beñzer kim ẖaṭ-ı āyāt-ı raḥmetdür meger')</w:t>
      </w:r>
    </w:p>
    <w:p>
      <w:r>
        <w:t>(8_iu_t_1969_kaside_15a-16b_gülşene altun varaḳlar zeyn idüp bād-ı ẖazān , 2_çr_19hk_2158_kaside_2b-4a_gülşene altun varaḳlar zeyn idüp bād-ı ẖazān  reads as: 'bir yeşil ġarrā zer efşān kāġıẕ olmışdur çemen ')</w:t>
      </w:r>
    </w:p>
    <w:p>
      <w:r>
        <w:t>(11_sül_hm_3298_kaside_182a-183a_gülşene altun varaḳlar zeyn idüp bād-ı ẖazān reads as: 'şöyle beñzer ki ẖaṭ-ı āyāt-ı raḥmetdür çemen')</w:t>
      </w:r>
    </w:p>
    <w:p>
      <w:r>
        <w:t>(There is no line in 16_iü_t_5523_kaside_25a-26a_gülşene altun varaḳlar zeyn idüp bād-ı ẖazān  here)</w:t>
      </w:r>
    </w:p>
    <w:p>
      <w:r>
        <w:t xml:space="preserve">bād-ı ṣubḥ itmişdür altun ḥallile yir yir nişān </w:t>
      </w:r>
    </w:p>
    <w:p>
      <w:r>
        <w:t>(11_iae_sr_46_kaside_16a-17b_gülşene altun varaḳlar zeyn idüp bād-ı ẖazān reads as: 'bād-ı ṣubḥ itmişdür altun yir yir nişān ')</w:t>
      </w:r>
    </w:p>
    <w:p>
      <w:r>
        <w:t>(10_tdk_yza_376_kaside_15b-16b_gülşene altun varaḳlar zeyn idüp bād-ı ẖazān reads as: 'yaraşur yazılsa ger medḥ-i ŝenā-yı nüktedān')</w:t>
      </w:r>
    </w:p>
    <w:p>
      <w:r>
        <w:t>(23_brl_or25423_kaside_19b-20b_gülşene altun varaḳlar zeyn idüp bād-ı ẖazān  reads as: 'bād-ı ṣubḥ itmişdi altun ḥallile yir yir nişān ')</w:t>
      </w:r>
    </w:p>
    <w:p>
      <w:r>
        <w:t>(8_iu_t_1969_kaside_15a-16b_gülşene altun varaḳlar zeyn idüp bād-ı ẖazān , 2_çr_19hk_2158_kaside_2b-4a_gülşene altun varaḳlar zeyn idüp bād-ı ẖazān  reads as: 'yaraşur yazılsa ger medh idüp ānı nüktedān')</w:t>
      </w:r>
    </w:p>
    <w:p>
      <w:r>
        <w:t>(9_amk_codaf386_kaside_16a-17a_gülşene altun varaḳlar zeyn idüp bād-ı ḥazān reads as: 'yaraşur yazılsa ger medḥ idüp anı nüktedān')</w:t>
      </w:r>
    </w:p>
    <w:p>
      <w:r>
        <w:t>(16_iü_t_5523_kaside_25a-26a_gülşene altun varaḳlar zeyn idüp bād-ı ẖazān  reads as: 'yaraşur yazılsa ger medḥ-i emīr-i nüktedān')</w:t>
      </w:r>
    </w:p>
    <w:p>
      <w:r>
        <w:t>ḫʷāce-i ʿālī naẓar ser çeşme-i fażl u hüner</w:t>
      </w:r>
    </w:p>
    <w:p>
      <w:r>
        <w:t xml:space="preserve">dāver-i ferẖunde aẖter kāmbaẖş u kāmrān </w:t>
      </w:r>
    </w:p>
    <w:p>
      <w:r>
        <w:t>(12_22sel_515_kaside_17b-18b_gülşene altun varaḳlar zeyn idüp bād-ı ẖazān reads as: 'dāver-i ferẖunde aḥter kāmbaẖş u kāmrān ')</w:t>
      </w:r>
    </w:p>
    <w:p>
      <w:r>
        <w:t>(13_06mil_yza_6302_kaside_18a-19b_gülşene altun varaḳlar zeyn idüp bād-ı ẖazān reads as: 'ḥażret-i baba efendi kām baẖş u kāmrān ')</w:t>
      </w:r>
    </w:p>
    <w:p>
      <w:r>
        <w:t>(12_06mil_yza_3009_kaside_14b-15b_gülşene altun varaḳlar zeyn idüp bād-ı ẖazān , 13_sül_ee_2610_kaside_19b-21a_gülşene altun varaḳlar zeyn idüp bād-ı ẖazān  reads as: 'ḥażret-i baba efendi kāmbaẖş u kāmrān ')</w:t>
      </w:r>
    </w:p>
    <w:p>
      <w:r>
        <w:t>(10_tdk_yza_376_kaside_15b-16b_gülşene altun varaḳlar zeyn idüp bād-ı ẖazān reads as: 'ḥażret-i baba efendi kāmbaẖş u kāmrān')</w:t>
      </w:r>
    </w:p>
    <w:p>
      <w:r>
        <w:t>(23_brl_or25423_kaside_19b-20b_gülşene altun varaḳlar zeyn idüp bād-ı ẖazān  reads as: 'ḥażret-i baba efendi kāmbīn u kāmrān ')</w:t>
      </w:r>
    </w:p>
    <w:p>
      <w:r>
        <w:t>(8_iu_t_1969_kaside_15a-16b_gülşene altun varaḳlar zeyn idüp bād-ı ẖazān , 2_çr_19hk_2158_kaside_2b-4a_gülşene altun varaḳlar zeyn idüp bād-ı ẖazān  reads as: 'hażret-i baba efendi kāmbaẖş u kāmrān ')</w:t>
      </w:r>
    </w:p>
    <w:p>
      <w:r>
        <w:t>(16_22sel_4762_kaside_17b-18b_gülşene altun varaḳlar zeyn idüp bād-ı ẖazān  reads as: '(dāver-i ferẖunde aẖter kāmbaẖş u kāmrān) ')</w:t>
      </w:r>
    </w:p>
    <w:p>
      <w:r>
        <w:t>(9_amk_codaf386_kaside_16a-17a_gülşene altun varaḳlar zeyn idüp bād-ı ḥazān reads as: 'ḥażret-i baba efendi kām baẖş ü kāmrān')</w:t>
      </w:r>
    </w:p>
    <w:p>
      <w:r>
        <w:t>(16_iü_t_5523_kaside_25a-26a_gülşene altun varaḳlar zeyn idüp bād-ı ẖazān  reads as: 'ḥażret-i bābā efendi kāmbaẖş u kāmrān ')</w:t>
      </w:r>
    </w:p>
    <w:p>
      <w:r>
        <w:t xml:space="preserve">āfitāb-ı ʿālem ārā-yı sipihr-i fażl o kim </w:t>
      </w:r>
    </w:p>
    <w:p>
      <w:r>
        <w:t>(13_06mil_yza_6302_kaside_18a-19b_gülşene altun varaḳlar zeyn idüp bād-ı ẖazān, 12_06mil_yza_3009_kaside_14b-15b_gülşene altun varaḳlar zeyn idüp bād-ı ẖazān , 10_iu_t_3864_kaside_18b-20a_gülşene altun varaḳlar zeyn idüp bād-ı ẖazān reads as: 'āfitāb-ı ʿālem ārā-yı sipihr ü fażl o kim ')</w:t>
      </w:r>
    </w:p>
    <w:p>
      <w:r>
        <w:t>(8_ama_or218_kaside_15b-17a_gülşene altun varaḳlar zeyn idüp bād-ı ẖazān  reads as: 'āfitāb-ı ʿālem ārā-yı sipihr fażl o kim ')</w:t>
      </w:r>
    </w:p>
    <w:p>
      <w:r>
        <w:t xml:space="preserve">buldı reˀy-i enveri feyżiyle nūr u fer cihān </w:t>
      </w:r>
    </w:p>
    <w:p>
      <w:r>
        <w:t>(12_22sel_515_kaside_17b-18b_gülşene altun varaḳlar zeyn idüp bād-ı ẖazān reads as: 'buldı reˀy-i enveri feyżiyle nūr-ı fer cihān ')</w:t>
      </w:r>
    </w:p>
    <w:p>
      <w:r>
        <w:t>(11_iae_sr_46_kaside_16a-17b_gülşene altun varaḳlar zeyn idüp bād-ı ẖazān, 10_iu_t_3864_kaside_18b-20a_gülşene altun varaḳlar zeyn idüp bād-ı ẖazān reads as: 'buldı reˀy-i enver-i feyżiyle nūr u fer cihān ')</w:t>
      </w:r>
    </w:p>
    <w:p>
      <w:r>
        <w:t>(13_06mil_yza_6302_kaside_18a-19b_gülşene altun varaḳlar zeyn idüp bād-ı ẖazān reads as: 'buldı reˀy-i enverī feyżiyle nūr u fer cihān ')</w:t>
      </w:r>
    </w:p>
    <w:p>
      <w:r>
        <w:t>(12_06mil_yza_3009_kaside_14b-15b_gülşene altun varaḳlar zeyn idüp bād-ı ẖazān , 13_sül_ee_2610_kaside_19b-21a_gülşene altun varaḳlar zeyn idüp bād-ı ẖazān  reads as: 'buldı reˀy-i enveriyle nūr u fer rūy-ı cihān ')</w:t>
      </w:r>
    </w:p>
    <w:p>
      <w:r>
        <w:t>(10_tdk_yza_376_kaside_15b-16b_gülşene altun varaḳlar zeyn idüp bād-ı ẖazān reads as: 'buldı reˀy-i enver-i feyż ile nūr fer rūy-ı cihān ')</w:t>
      </w:r>
    </w:p>
    <w:p>
      <w:r>
        <w:t>(23_brl_or25423_kaside_19b-20b_gülşene altun varaḳlar zeyn idüp bād-ı ẖazān , 10_sül_ms_362_kaside_9a-9b_gülşene altun varaḳlar zeyn idüp bād-ı ẖazān  reads as: 'buldı reˀy-i enveri fażlıyla nūr u fer rūy-ı cihān ')</w:t>
      </w:r>
    </w:p>
    <w:p>
      <w:r>
        <w:t>(13_tiem_1959_kaside_25a-26b_gülşene altun varaḳlar zeyn idüp bād-ı ẖazān  reads as: 'buldı reˀy-i enveri fażlıyla nūr fer cihān ')</w:t>
      </w:r>
    </w:p>
    <w:p>
      <w:r>
        <w:t>(11_kk_ap_268_kaside_16a-17a_gülşene altun varaḳlar zeyn idüp bād-ı ẖazān  reads as: 'buldı reˀy-i enveri fażlıyla nūr u fer cihān ')</w:t>
      </w:r>
    </w:p>
    <w:p>
      <w:r>
        <w:t>(8_iu_t_1969_kaside_15a-16b_gülşene altun varaḳlar zeyn idüp bād-ı ẖazān , 2_çr_19hk_2158_kaside_2b-4a_gülşene altun varaḳlar zeyn idüp bād-ı ẖazān  reads as: 'buldı reˀy-i feyżiyle nūr u fer rūy-ı cihān ')</w:t>
      </w:r>
    </w:p>
    <w:p>
      <w:r>
        <w:t>(9_amk_codaf386_kaside_16a-17a_gülşene altun varaḳlar zeyn idüp bād-ı ḥazān reads as: 'buldı reˀy-i feyżi ile nūr u fer rūy-ı cihān ')</w:t>
      </w:r>
    </w:p>
    <w:p>
      <w:r>
        <w:t>(16_iü_t_5523_kaside_25a-26a_gülşene altun varaḳlar zeyn idüp bād-ı ẖazān  reads as: 'buldı reˀy-i  feyżiyle nūr fer dīn-i (?) cihān ')</w:t>
      </w:r>
    </w:p>
    <w:p>
      <w:r>
        <w:t xml:space="preserve">ayaġı ṭoprāġıdur küḥl-i cevāhir encüme </w:t>
      </w:r>
    </w:p>
    <w:p>
      <w:r>
        <w:t>(10_kas_37hk_2735_kaside_9b-10a_gülşene altun varaḳlar zeyn idüp bād-ı ẖazān, 9_amk_codaf386_kaside_16a-17a_gülşene altun varaḳlar zeyn idüp bād-ı ḥazān, 11_sül_hm_3298_kaside_182a-183a_gülşene altun varaḳlar zeyn idüp bād-ı ẖazān reads as: 'ayaġı ṭopraġıdur küḥl-i cevāhir encüme ')</w:t>
      </w:r>
    </w:p>
    <w:p>
      <w:r>
        <w:t xml:space="preserve">āsitānı ẖākidür iklīl-i farḳ-ı farḳadān </w:t>
      </w:r>
    </w:p>
    <w:p>
      <w:r>
        <w:t xml:space="preserve">rūzgāruñ şiddetinden gülşen-i baẖtı maṣūn </w:t>
      </w:r>
    </w:p>
    <w:p>
      <w:r>
        <w:t>(12_22sel_515_kaside_17b-18b_gülşene altun varaḳlar zeyn idüp bād-ı ẖazān reads as: 'rūzgāruñ şiddetinden gülşen-i baẖt ṣun')</w:t>
      </w:r>
    </w:p>
    <w:p>
      <w:r>
        <w:t>(13_06mil_yza_6302_kaside_18a-19b_gülşene altun varaḳlar zeyn idüp bād-ı ẖazān reads as: 'rūzgāruñ şiddetinden ġonçe-i baẖtı maṣūn ')</w:t>
      </w:r>
    </w:p>
    <w:p>
      <w:r>
        <w:t>(11_sül_hm_3298_kaside_182a-183a_gülşene altun varaḳlar zeyn idüp bād-ı ẖazān reads as: 'rūzgāruñ şiddetinden gülşen-i baẖt maṣūn ')</w:t>
      </w:r>
    </w:p>
    <w:p>
      <w:r>
        <w:t xml:space="preserve">nitekim bād-ı ẖazāndan ṣaḥn-ı gülzār-ı cinān </w:t>
      </w:r>
    </w:p>
    <w:p>
      <w:r>
        <w:t>(12_06mil_yza_3009_kaside_14b-15b_gülşene altun varaḳlar zeyn idüp bād-ı ẖazān , 10_tdk_yza_376_kaside_15b-16b_gülşene altun varaḳlar zeyn idüp bād-ı ẖazān, 23_brl_or25423_kaside_19b-20b_gülşene altun varaḳlar zeyn idüp bād-ı ẖazān , 8_ama_or218_kaside_15b-17a_gülşene altun varaḳlar zeyn idüp bād-ı ẖazān , 8_iu_t_1969_kaside_15a-16b_gülşene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ḥazān, 16_iü_t_5523_kaside_25a-26a_gülşene altun varaḳlar zeyn idüp bād-ı ẖazān  reads as: 'nitekim bād-ı ẖazāndan bāġ-ı gülzār-ı cinān ')</w:t>
      </w:r>
    </w:p>
    <w:p>
      <w:r>
        <w:t xml:space="preserve">ṣafḥa-i āyīne-i ʿālem nümā-yı ṭabʿına </w:t>
      </w:r>
    </w:p>
    <w:p>
      <w:r>
        <w:t>(10_tdk_yza_376_kaside_15b-16b_gülşene altun varaḳlar zeyn idüp bād-ı ẖazān reads as: 'ṣafḥa-i āyīne-i ʿālemnümā-yı ṭabʿına ')</w:t>
      </w:r>
    </w:p>
    <w:p>
      <w:r>
        <w:t>(10_bnf_tc_356_kaside_9b-10b_gülşene altun varaḳlar zeyn idüp bād-ı ẖazān  reads as: 'ṣafḥa-i āyīne-i ʿālem nümāyı ṭabʿına ')</w:t>
      </w:r>
    </w:p>
    <w:p>
      <w:r>
        <w:t>(9_amk_codaf386_kaside_16a-17a_gülşene altun varaḳlar zeyn idüp bād-ı ḥazān reads as: 'ṣafḥa-i ʿālem nümā-yı āyīne ṭabʿına hep')</w:t>
      </w:r>
    </w:p>
    <w:p>
      <w:r>
        <w:t xml:space="preserve">cümle-i dünyā vü mā fīhā muṣavverdür ʿayān </w:t>
      </w:r>
    </w:p>
    <w:p>
      <w:r>
        <w:t>(10_iae_sr_85_kaside_15a-16b_gülşene altun varaḳlar zeyn idüp bād-ı ẖazān  reads as: 'cümle-i dünyā mā fīhādan muṣavverdür ʿayān ')</w:t>
      </w:r>
    </w:p>
    <w:p>
      <w:r>
        <w:t>(12_06mil_yza_3009_kaside_14b-15b_gülşene altun varaḳlar zeyn idüp bād-ı ẖazān , 13_sül_ee_2610_kaside_19b-21a_gülşene altun varaḳlar zeyn idüp bād-ı ẖazān  reads as: 'cümle-i dünyā vü mā fīhā muṣavverdür cihān ')</w:t>
      </w:r>
    </w:p>
    <w:p>
      <w:r>
        <w:t>(23_brl_or25423_kaside_19b-20b_gülşene altun varaḳlar zeyn idüp bād-ı ẖazān , 8_iu_t_1969_kaside_15a-16b_gülşene altun varaḳlar zeyn idüp bād-ı ẖazān , 2_çr_19hk_2158_kaside_2b-4a_gülşene altun varaḳlar zeyn idüp bād-ı ẖazān , 9_amk_codaf386_kaside_16a-17a_gülşene altun varaḳlar zeyn idüp bād-ı ḥazān, 16_iü_t_5523_kaside_25a-26a_gülşene altun varaḳlar zeyn idüp bād-ı ẖazān  reads as: 'cümle-i dünyā vü mā fīhā muṣavverdür hemān ')</w:t>
      </w:r>
    </w:p>
    <w:p>
      <w:r>
        <w:t>(8_ama_or218_kaside_15b-17a_gülşene altun varaḳlar zeyn idüp bād-ı ẖazān  reads as: 'cümle-i dünyā vü mā fīhā muṣavverdür hemān')</w:t>
      </w:r>
    </w:p>
    <w:p>
      <w:r>
        <w:t xml:space="preserve">rāh-ı bāġa berg-i zer düşmiş degüldür serverā </w:t>
      </w:r>
    </w:p>
    <w:p>
      <w:r>
        <w:t>rehgüẕāruñda yüzin ferş itdi māh-ı āsmān</w:t>
      </w:r>
    </w:p>
    <w:p>
      <w:r>
        <w:t>(8_ama_or218_kaside_15b-17a_gülşene altun varaḳlar zeyn idüp bād-ı ẖazān  reads as: 'rehgüẕāruñdan yüzin ferş itdi māh-ı āsmān')</w:t>
      </w:r>
    </w:p>
    <w:p>
      <w:r>
        <w:t>(11_sül_hm_3298_kaside_182a-183a_gülşene altun varaḳlar zeyn idüp bād-ı ẖazān reads as: 'reh güẕāruñda yüzin ferş itdi māh-ı āsmān')</w:t>
      </w:r>
    </w:p>
    <w:p>
      <w:r>
        <w:t xml:space="preserve">eyleyüpdür feyż-i ẖūrşīd-i kemāl-i ṣunʿile </w:t>
      </w:r>
    </w:p>
    <w:p>
      <w:r>
        <w:t>(12_06mil_yza_3009_kaside_14b-15b_gülşene altun varaḳlar zeyn idüp bād-ı ẖazān , 10_tdk_yza_376_kaside_15b-16b_gülşene altun varaḳlar zeyn idüp bād-ı ẖazān, 10_sül_ms_362_kaside_9a-9b_gülşene altun varaḳlar zeyn idüp bād-ı ẖazān , 8_ama_or218_kaside_15b-17a_gülşene altun varaḳlar zeyn idüp bād-ı ẖazān , 13_sül_ie_427_kaside_15b-16b_gülşene altun varaḳlar zeyn idüp bād-ı ẖazān , 8_iu_t_1969_kaside_15a-16b_gülşene altun varaḳlar zeyn idüp bād-ı ẖazān , 2_çr_19hk_2158_kaside_2b-4a_gülşene altun varaḳlar zeyn idüp bād-ı ẖazān , 13_sül_ee_2610_kaside_19b-21a_gülşene altun varaḳlar zeyn idüp bād-ı ẖazān , 9_amk_codaf386_kaside_16a-17a_gülşene altun varaḳlar zeyn idüp bād-ı ḥazān reads as: 'eyleyüpdür feyż-i cūdından kemāl-i ṣunʿile ')</w:t>
      </w:r>
    </w:p>
    <w:p>
      <w:r>
        <w:t>(23_brl_or25423_kaside_19b-20b_gülşene altun varaḳlar zeyn idüp bād-ı ẖazān  reads as: 'eyleyüpdür feyż-i cevrinden kemāl-i ṣunʿile ')</w:t>
      </w:r>
    </w:p>
    <w:p>
      <w:r>
        <w:t>(16_22sel_4762_kaside_17b-18b_gülşene altun varaḳlar zeyn idüp bād-ı ẖazān  reads as: 'eyleyüpdür fażl-ı ẖūrşīd kemāl-i ṣunʿile ')</w:t>
      </w:r>
    </w:p>
    <w:p>
      <w:r>
        <w:t>(16_iü_t_5523_kaside_25a-26a_gülşene altun varaḳlar zeyn idüp bād-ı ẖazān  reads as: 'eyleyüpdür fażl u cūdından kemāl-i ṣunʿile ')</w:t>
      </w:r>
    </w:p>
    <w:p>
      <w:r>
        <w:t xml:space="preserve">ẕāt-i pāküñ gevherin perverde kān-ı kün fekān </w:t>
      </w:r>
    </w:p>
    <w:p>
      <w:r>
        <w:t>(11_iae_sr_46_kaside_16a-17b_gülşene altun varaḳlar zeyn idüp bād-ı ẖazān, 10_iu_t_3864_kaside_18b-20a_gülşene altun varaḳlar zeyn idüp bād-ı ẖazān reads as: 'ẕāt-i pāküñ gevherin perverde kān-ı fekān ')</w:t>
      </w:r>
    </w:p>
    <w:p>
      <w:r>
        <w:t>(13_06mil_yza_6302_kaside_18a-19b_gülşene altun varaḳlar zeyn idüp bād-ı ẖazān, 23_brl_or25423_kaside_19b-20b_gülşene altun varaḳlar zeyn idüp bād-ı ẖazān , 13_sül_ee_2610_kaside_19b-21a_gülşene altun varaḳlar zeyn idüp bād-ı ẖazān , 16_iü_t_5523_kaside_25a-26a_gülşene altun varaḳlar zeyn idüp bād-ı ẖazān  reads as: 'ẕāt-i pāküñ gevherin perverdigār-ı kün fekān ')</w:t>
      </w:r>
    </w:p>
    <w:p>
      <w:r>
        <w:t>(10_tdk_yza_376_kaside_15b-16b_gülşene altun varaḳlar zeyn idüp bād-ı ẖazān reads as: 'ẕāt-i pāküñ gevherin perverde kān-ı künfekān ')</w:t>
      </w:r>
    </w:p>
    <w:p>
      <w:r>
        <w:t>(8_iu_t_1969_kaside_15a-16b_gülşene altun varaḳlar zeyn idüp bād-ı ẖazān , 2_çr_19hk_2158_kaside_2b-4a_gülşene altun varaḳlar zeyn idüp bād-ı ẖazān  reads as: 'ẕāt-i pāküñ gevherin perverdekār-ı kün fekān ')</w:t>
      </w:r>
    </w:p>
    <w:p>
      <w:r>
        <w:t xml:space="preserve">meclisüñde ḳalbi altun gibi ṣāfī olmayan </w:t>
      </w:r>
    </w:p>
    <w:p>
      <w:r>
        <w:t>(12_06mil_yza_3009_kaside_14b-15b_gülşene altun varaḳlar zeyn idüp bād-ı ẖazān  reads as: 'meclisüñde ḳalbi ṣāfī olmayan altun gibi')</w:t>
      </w:r>
    </w:p>
    <w:p>
      <w:r>
        <w:t xml:space="preserve">ḳāl ocaġından ẖalāṣ olmaz ḳılursañ imtiḥān </w:t>
      </w:r>
    </w:p>
    <w:p>
      <w:r>
        <w:t>(12_22sel_515_kaside_17b-18b_gülşene altun varaḳlar zeyn idüp bād-ı ẖazān, 13_tiem_1959_kaside_25a-26b_gülşene altun varaḳlar zeyn idüp bād-ı ẖazān , 10_kas_37hk_2735_kaside_9b-10a_gülşene altun varaḳlar zeyn idüp bād-ı ẖazān, 11_sül_hm_3298_kaside_182a-183a_gülşene altun varaḳlar zeyn idüp bād-ı ẖazān reads as: 'ḳāl ocaġında ẖalāṣ olmaz ḳılursañ imtiḥān ')</w:t>
      </w:r>
    </w:p>
    <w:p>
      <w:r>
        <w:t>(10_iae_sr_85_kaside_15a-16b_gülşene altun varaḳlar zeyn idüp bād-ı ẖazān , 8_iu_t_1969_kaside_15a-16b_gülşene altun varaḳlar zeyn idüp bād-ı ẖazān , 2_çr_19hk_2158_kaside_2b-4a_gülşene altun varaḳlar zeyn idüp bād-ı ẖazān , 9_amk_codaf386_kaside_16a-17a_gülşene altun varaḳlar zeyn idüp bād-ı ḥazān, 16_iü_t_5523_kaside_25a-26a_gülşene altun varaḳlar zeyn idüp bād-ı ẖazān  reads as: 'ḳāl ocaġında ẖalāṣ olmaz iderseñ imtiḥān ')</w:t>
      </w:r>
    </w:p>
    <w:p>
      <w:r>
        <w:t>(10_tdk_yza_376_kaside_15b-16b_gülşene altun varaḳlar zeyn idüp bād-ı ẖazān reads as: 'ḳāl ocaġından ẖalāṣ olmaz iderseñ imtiḥān ')</w:t>
      </w:r>
    </w:p>
    <w:p>
      <w:r>
        <w:t xml:space="preserve">āfet-i bād-ı ẖazāndan tā ebed maḥfūẓ olur </w:t>
      </w:r>
    </w:p>
    <w:p>
      <w:r>
        <w:t>(9_amk_codaf386_kaside_16a-17a_gülşene altun varaḳlar zeyn idüp bād-ı ḥazān reads as: 'āfet-i bād-ı ẖazāndan tā ebed maḥfūẓdur ')</w:t>
      </w:r>
    </w:p>
    <w:p>
      <w:r>
        <w:t xml:space="preserve">bāġ-ı dehre ḥüsn-i tedbīrüñ olursa bāġbān </w:t>
      </w:r>
    </w:p>
    <w:p>
      <w:r>
        <w:t xml:space="preserve">ṣarṣar-ı ġam fikrüm evrāḳın perīşān eyledi </w:t>
      </w:r>
    </w:p>
    <w:p>
      <w:r>
        <w:t>(10_iae_sr_85_kaside_15a-16b_gülşene altun varaḳlar zeyn idüp bād-ı ẖazān , 10_sül_ms_362_kaside_9a-9b_gülşene altun varaḳlar zeyn idüp bād-ı ẖazān , 13_tiem_1959_kaside_25a-26b_gülşene altun varaḳlar zeyn idüp bād-ı ẖazān , 11_kk_ap_268_kaside_16a-17a_gülşene altun varaḳlar zeyn idüp bād-ı ẖazān , 16_22sel_4762_kaside_17b-18b_gülşene altun varaḳlar zeyn idüp bād-ı ẖazān  reads as: 'ṣarṣar-ı ġam fikrüm evrāḳın perīşān eyledi')</w:t>
      </w:r>
    </w:p>
    <w:p>
      <w:r>
        <w:t>(12_06mil_yza_3009_kaside_14b-15b_gülşene altun varaḳlar zeyn idüp bād-ı ẖazān , 23_brl_or25423_kaside_19b-20b_gülşene altun varaḳlar zeyn idüp bād-ı ẖazān , 13_sül_ee_2610_kaside_19b-21a_gülşene altun varaḳlar zeyn idüp bād-ı ẖazān , 16_iü_t_5523_kaside_25a-26a_gülşene altun varaḳlar zeyn idüp bād-ı ẖazān  reads as: 'ṣarṣar-ı āhum perīşān itdi fikr evrāḳını')</w:t>
      </w:r>
    </w:p>
    <w:p>
      <w:r>
        <w:t>(10_tdk_yza_376_kaside_15b-16b_gülşene altun varaḳlar zeyn idüp bād-ı ẖazān reads as: 'ṣarṣar-ı ġam fikr evrāḳın perīşān eyledi ')</w:t>
      </w:r>
    </w:p>
    <w:p>
      <w:r>
        <w:t>(8_ama_or218_kaside_15b-17a_gülşene altun varaḳlar zeyn idüp bād-ı ẖazān  reads as: 'ṣarṣar-ı ġam fikrüm evrāḳın perīşān ')</w:t>
      </w:r>
    </w:p>
    <w:p>
      <w:r>
        <w:t>(10_bnf_tc_356_kaside_9b-10b_gülşene altun varaḳlar zeyn idüp bād-ı ẖazān  reads as: 'ṣarṣar-ı ġamum fikrüm evrāḳın perīşān eyledi')</w:t>
      </w:r>
    </w:p>
    <w:p>
      <w:r>
        <w:t>(13_sül_ie_427_kaside_15b-16b_gülşene altun varaḳlar zeyn idüp bād-ı ẖazān  reads as: 'ṣarṣar-ı ġamum fikr evrāḳın perīşān eyledi')</w:t>
      </w:r>
    </w:p>
    <w:p>
      <w:r>
        <w:t>(8_iu_t_1969_kaside_15a-16b_gülşene altun varaḳlar zeyn idüp bād-ı ẖazān  reads as: 'ṣarṣar-ı āhum fikrüm evrāḳın perīşān eyledi ')</w:t>
      </w:r>
    </w:p>
    <w:p>
      <w:r>
        <w:t>(2_çr_19hk_2158_kaside_2b-4a_gülşene altun varaḳlar zeyn idüp bād-ı ẖazān  reads as: 'ṣarṣar-ı āhum erīşān itdi fikr evrāḳını ')</w:t>
      </w:r>
    </w:p>
    <w:p>
      <w:r>
        <w:t>(9_amk_codaf386_kaside_16a-17a_gülşene altun varaḳlar zeyn idüp bād-ı ḥazān reads as: 'āh-ı ṣarṣar fikrüm evrāḳın perīşān eyledi ')</w:t>
      </w:r>
    </w:p>
    <w:p>
      <w:r>
        <w:t xml:space="preserve">çihre-i zerdüm belādan buldı reng-i zaʿferān </w:t>
      </w:r>
    </w:p>
    <w:p>
      <w:r>
        <w:t>(13_tiem_1959_kaside_25a-26b_gülşene altun varaḳlar zeyn idüp bād-ı ẖazān , 2_çr_19hk_2158_kaside_2b-4a_gülşene altun varaḳlar zeyn idüp bād-ı ẖazān , 16_iü_t_5523_kaside_25a-26a_gülşene altun varaḳlar zeyn idüp bād-ı ẖazān  reads as: 'çihre-i zerdüm belādan oldı reng-i zaʿferān ')</w:t>
      </w:r>
    </w:p>
    <w:p>
      <w:r>
        <w:t>cürʿa-i cām-ı belā encām-ı ġam bīhūş idüp</w:t>
      </w:r>
    </w:p>
    <w:p>
      <w:r>
        <w:t>(12_22sel_515_kaside_17b-18b_gülşene altun varaḳlar zeyn idüp bād-ı ẖazān, 11_iae_sr_46_kaside_16a-17b_gülşene altun varaḳlar zeyn idüp bād-ı ẖazān, 10_tdk_yza_376_kaside_15b-16b_gülşene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9_amk_codaf386_kaside_16a-17a_gülşene altun varaḳlar zeyn idüp bād-ı ḥazān, 11_sül_hm_3298_kaside_182a-183a_gülşene altun varaḳlar zeyn idüp bād-ı ẖazān reads as: 'cürʿa-i cām-ı belā encām-ı ġam bīhūş idüp ')</w:t>
      </w:r>
    </w:p>
    <w:p>
      <w:r>
        <w:t>(13_06mil_yza_6302_kaside_18a-19b_gülşene altun varaḳlar zeyn idüp bād-ı ẖazān, 10_iu_t_3864_kaside_18b-20a_gülşene altun varaḳlar zeyn idüp bād-ı ẖazān reads as: 'cürʿa-i cām-ı belā encām-ı ġam bīhūş olup')</w:t>
      </w:r>
    </w:p>
    <w:p>
      <w:r>
        <w:t xml:space="preserve">ʿāḳıbet ḳıldı ẖumār-ı derd ü miḥnet sergirān </w:t>
      </w:r>
    </w:p>
    <w:p>
      <w:r>
        <w:t>(10_iae_sr_85_kaside_15a-16b_gülşene altun varaḳlar zeyn idüp bād-ı ẖazān  reads as: 'ʿāḳıbet ḳıldı ġubār-ı derd ü miḥnet sergirān ')</w:t>
      </w:r>
    </w:p>
    <w:p>
      <w:r>
        <w:t>(10_iu_t_3864_kaside_18b-20a_gülşene altun varaḳlar zeyn idüp bād-ı ẖazān reads as: 'ʿāḳıbet ḳıldı derd ü miḥnet sergirān ')</w:t>
      </w:r>
    </w:p>
    <w:p>
      <w:r>
        <w:t>(10_tdk_yza_376_kaside_15b-16b_gülşene altun varaḳlar zeyn idüp bād-ı ẖazān reads as: 'ʿāḳıbet ḳıldı ẖumār-ı derd-i miḥnet sergirān ')</w:t>
      </w:r>
    </w:p>
    <w:p>
      <w:r>
        <w:t xml:space="preserve">cürʿaveş ayaḳda ḳodı sāḳī-i devrān beni </w:t>
      </w:r>
    </w:p>
    <w:p>
      <w:r>
        <w:t xml:space="preserve">destgīr ol ey emīr-i meclis-i devr-i zamān </w:t>
      </w:r>
    </w:p>
    <w:p>
      <w:r>
        <w:t>(12_22sel_515_kaside_17b-18b_gülşene altun varaḳlar zeyn idüp bād-ı ẖazān reads as: 'destgīr ol ey emīri meclis-i devr-i zamān ')</w:t>
      </w:r>
    </w:p>
    <w:p>
      <w:r>
        <w:t>(10_tdk_yza_376_kaside_15b-16b_gülşene altun varaḳlar zeyn idüp bād-ı ẖazān reads as: 'destgīr ol ey emīr-i meclis-i āẖir-i zamān ')</w:t>
      </w:r>
    </w:p>
    <w:p>
      <w:r>
        <w:t>(13_tiem_1959_kaside_25a-26b_gülşene altun varaḳlar zeyn idüp bād-ı ẖazān  reads as: 'destgīr ol ey emīr-i fitne-i āẖır zamān ')</w:t>
      </w:r>
    </w:p>
    <w:p>
      <w:r>
        <w:t>(8_iu_t_1969_kaside_15a-16b_gülşene altun varaḳlar zeyn idüp bād-ı ẖazān , 16_22sel_4762_kaside_17b-18b_gülşene altun varaḳlar zeyn idüp bād-ı ẖazān  reads as: 'destgīr ol ey emīr-i meclis-i āẖır zamān ')</w:t>
      </w:r>
    </w:p>
    <w:p>
      <w:r>
        <w:t>(9_amk_codaf386_kaside_16a-17a_gülşene altun varaḳlar zeyn idüp bād-ı ḥazān reads as: 'destgīr ol ey emīr-i meclis-i āẖir zamān ')</w:t>
      </w:r>
    </w:p>
    <w:p>
      <w:r>
        <w:t xml:space="preserve">himmetüñ şimşādınuñ şāẖ-i bülendi variken </w:t>
      </w:r>
    </w:p>
    <w:p>
      <w:r>
        <w:t>(2_çr_19hk_2158_kaside_2b-4a_gülşene altun varaḳlar zeyn idüp bād-ı ẖazān  reads as: 'himmetüñ şimşādınuñ ḳadd-i bülendi variken ')</w:t>
      </w:r>
    </w:p>
    <w:p>
      <w:r>
        <w:t xml:space="preserve">ḳanda yapsun şāhbāz-ı ṭabʿ-ı bāḳī āşiyān </w:t>
      </w:r>
    </w:p>
    <w:p>
      <w:r>
        <w:t>(12_22sel_515_kaside_17b-18b_gülşene altun varaḳlar zeyn idüp bād-ı ẖazān, 11_sül_hm_3298_kaside_182a-183a_gülşene altun varaḳlar zeyn idüp bād-ı ẖazān reads as: 'ḳanda yapsun şāh bāz-ı ṭabʿ-ı bāḳī āşiyān ')</w:t>
      </w:r>
    </w:p>
    <w:p>
      <w:r>
        <w:t>(16_iü_t_5523_kaside_25a-26a_gülşene altun varaḳlar zeyn idüp bād-ı ẖazān  reads as: 'ḳanda ṭutsun şāhbāz-ı ṭabʿ-ı bāḳī āşiyān ')</w:t>
      </w:r>
    </w:p>
    <w:p>
      <w:r>
        <w:t xml:space="preserve">destüme alsam ḳalem naẓm-ı bedīʿümle benem </w:t>
      </w:r>
    </w:p>
    <w:p>
      <w:r>
        <w:t xml:space="preserve">nīzebāz-ı ʿarṣa-i mülk-i maʿānī vü beyān </w:t>
      </w:r>
    </w:p>
    <w:p>
      <w:r>
        <w:t>(12_22sel_515_kaside_17b-18b_gülşene altun varaḳlar zeyn idüp bād-ı ẖazān reads as: 'nīzebāzı ʿarṣa-i mülk-i maʿānī vü beyān ')</w:t>
      </w:r>
    </w:p>
    <w:p>
      <w:r>
        <w:t>(13_tiem_1959_kaside_25a-26b_gülşene altun varaḳlar zeyn idüp bād-ı ẖazān  reads as: 'nīzebāz-ı ʿarṣa-i mülk ü maʿānī vü beyān ')</w:t>
      </w:r>
    </w:p>
    <w:p>
      <w:r>
        <w:t>(9_amk_codaf386_kaside_16a-17a_gülşene altun varaḳlar zeyn idüp bād-ı ḥazān reads as: 'tīrbāz-ı ʿarṣa-i mülk-i maʿānī vü beyān ')</w:t>
      </w:r>
    </w:p>
    <w:p>
      <w:r>
        <w:t>(16_iü_t_5523_kaside_25a-26a_gülşene altun varaḳlar zeyn idüp bād-ı ẖazān  reads as: 'nīzebāz-ı ʿarṣa-i mülk maʿānī vü beyān ')</w:t>
      </w:r>
    </w:p>
    <w:p>
      <w:r>
        <w:t>(11_sül_hm_3298_kaside_182a-183a_gülşene altun varaḳlar zeyn idüp bād-ı ẖazān reads as: 'nīzebāz u ʿarṣa-i mülk-i maʿānī vü beyān ')</w:t>
      </w:r>
    </w:p>
    <w:p>
      <w:r>
        <w:t xml:space="preserve">ben kemend endāz-ı meydān-ı belāġat olalı </w:t>
      </w:r>
    </w:p>
    <w:p>
      <w:r>
        <w:t>(11_kk_ap_268_kaside_16a-17a_gülşene altun varaḳlar zeyn idüp bād-ı ẖazān , 9_amk_codaf386_kaside_16a-17a_gülşene altun varaḳlar zeyn idüp bād-ı ḥazān reads as: 'ben kemend endāz-ı meydān-ı maʿānī olalı ')</w:t>
      </w:r>
    </w:p>
    <w:p>
      <w:r>
        <w:t>(8_iu_t_1969_kaside_15a-16b_gülşene altun varaḳlar zeyn idüp bād-ı ẖazān  reads as: 'ben kemen ez meydān olalı ')</w:t>
      </w:r>
    </w:p>
    <w:p>
      <w:r>
        <w:t>ḥalḳa-i teslīme geçmişdür ser-i gerden keşān</w:t>
      </w:r>
    </w:p>
    <w:p>
      <w:r>
        <w:t>(12_22sel_515_kaside_17b-18b_gülşene altun varaḳlar zeyn idüp bād-ı ẖazān, 11_iae_sr_46_kaside_16a-17b_gülşene altun varaḳlar zeyn idüp bād-ı ẖazān, 13_06mil_yza_6302_kaside_18a-19b_gülşene altun varaḳlar zeyn idüp bād-ı ẖazān, 10_iu_t_3864_kaside_18b-20a_gülşene altun varaḳlar zeyn idüp bād-ı ẖazān, 8_iu_t_1969_kaside_15a-16b_gülşene altun varaḳlar zeyn idüp bād-ı ẖazān , 10_kas_37hk_2735_kaside_9b-10a_gülşene altun varaḳlar zeyn idüp bād-ı ẖazān, 2_çr_19hk_2158_kaside_2b-4a_gülşene altun varaḳlar zeyn idüp bād-ı ẖazān , 11_sül_hm_3298_kaside_182a-183a_gülşene altun varaḳlar zeyn idüp bād-ı ẖazān reads as: 'ḥalḳa-i teslīme geçmişdür ser-i gerden keşān ')</w:t>
      </w:r>
    </w:p>
    <w:p>
      <w:r>
        <w:t>(23_brl_or25423_kaside_19b-20b_gülşene altun varaḳlar zeyn idüp bād-ı ẖazān  reads as: 'ḥalḳa-i teslīme geçmişdür ser-i gerdenkeşān')</w:t>
      </w:r>
    </w:p>
    <w:p>
      <w:r>
        <w:t>(9_amk_codaf386_kaside_16a-17a_gülşene altun varaḳlar zeyn idüp bād-ı ḥazān reads as: 'ḥalḳa-i teslīme geçmişdür ser-i gerdenkeşān ')</w:t>
      </w:r>
    </w:p>
    <w:p>
      <w:r>
        <w:t xml:space="preserve">pehlevān-ı ʿarṣa-i naẓmem diyen ferzāneler </w:t>
      </w:r>
    </w:p>
    <w:p>
      <w:r>
        <w:t>(2_çr_19hk_2158_kaside_2b-4a_gülşene altun varaḳlar zeyn idüp bād-ı ẖazān  reads as: 'pehlevān-ı ʿarṣa-i naẓmem diyen ferzāneler')</w:t>
      </w:r>
    </w:p>
    <w:p>
      <w:r>
        <w:t>(There is no line in 10_tdk_yza_376_kaside_15b-16b_gülşene altun varaḳlar zeyn idüp bād-ı ẖazān, 8_iu_t_1969_kaside_15a-16b_gülşene altun varaḳlar zeyn idüp bād-ı ẖazān , 13_sül_ee_2610_kaside_19b-21a_gülşene altun varaḳlar zeyn idüp bād-ı ẖazān , 9_amk_codaf386_kaside_16a-17a_gülşene altun varaḳlar zeyn idüp bād-ı ḥazān here)</w:t>
      </w:r>
    </w:p>
    <w:p>
      <w:r>
        <w:t xml:space="preserve">bir iki zār u zebūnumdur żaʿīf ü nātevān </w:t>
      </w:r>
    </w:p>
    <w:p>
      <w:r>
        <w:t>(10_bnf_tc_356_kaside_9b-10b_gülşene altun varaḳlar zeyn idüp bād-ı ẖazān  reads as: 'bir iki zār u zebūnumdur żaʿīf nātevān ')</w:t>
      </w:r>
    </w:p>
    <w:p>
      <w:r>
        <w:t>(2_çr_19hk_2158_kaside_2b-4a_gülşene altun varaḳlar zeyn idüp bād-ı ẖazān  reads as: 'bir iki zār u zebūnumdur żaʿīf ü nātevān')</w:t>
      </w:r>
    </w:p>
    <w:p>
      <w:r>
        <w:t>(There is no line in 10_tdk_yza_376_kaside_15b-16b_gülşene altun varaḳlar zeyn idüp bād-ı ẖazān, 8_iu_t_1969_kaside_15a-16b_gülşene altun varaḳlar zeyn idüp bād-ı ẖazān , 13_sül_ee_2610_kaside_19b-21a_gülşene altun varaḳlar zeyn idüp bād-ı ẖazān , 9_amk_codaf386_kaside_16a-17a_gülşene altun varaḳlar zeyn idüp bād-ı ḥazān here)</w:t>
      </w:r>
    </w:p>
    <w:p>
      <w:r>
        <w:t xml:space="preserve">mutt​aṣıl şiʿrüm yazarken ẖāme ṭurmaz deprenür </w:t>
      </w:r>
    </w:p>
    <w:p>
      <w:r>
        <w:t>(12_22sel_515_kaside_17b-18b_gülşene altun varaḳlar zeyn idüp bād-ı ẖazān reads as: 'muttaṣıl şiʿrüm yazarken ẖāme ṭurmaz deprenür ')</w:t>
      </w:r>
    </w:p>
    <w:p>
      <w:r>
        <w:t>(10_iae_sr_85_kaside_15a-16b_gülşene altun varaḳlar zeyn idüp bād-ı ẖazān  reads as: 'mutt​aṣıl şiʿrüm yazarken ẖāme durmaz deprenür ')</w:t>
      </w:r>
    </w:p>
    <w:p>
      <w:r>
        <w:t>(10_tdk_yza_376_kaside_15b-16b_gülşene altun varaḳlar zeyn idüp bād-ı ẖazān reads as: 'mutt​aṣıl şiʿrüm yazarken ẖāme ṭurmaz ṭāyir-i nūr')</w:t>
      </w:r>
    </w:p>
    <w:p>
      <w:r>
        <w:t>(There is no line in 12_06mil_yza_3009_kaside_14b-15b_gülşene altun varaḳlar zeyn idüp bād-ı ẖazān , 23_brl_or25423_kaside_19b-20b_gülşene altun varaḳlar zeyn idüp bād-ı ẖazān  here)</w:t>
      </w:r>
    </w:p>
    <w:p>
      <w:r>
        <w:t xml:space="preserve">ney dür anı gūyiyā lerzān ider āb-ı revān </w:t>
      </w:r>
    </w:p>
    <w:p>
      <w:r>
        <w:t>(12_22sel_515_kaside_17b-18b_gülşene altun varaḳlar zeyn idüp bād-ı ẖazān reads as: 'ney dür anı gūyiyā lerzān āb-ı revān ')</w:t>
      </w:r>
    </w:p>
    <w:p>
      <w:r>
        <w:t>(13_06mil_yza_6302_kaside_18a-19b_gülşene altun varaḳlar zeyn idüp bād-ı ẖazān reads as: 'neydür anı gūyiyā lerzān ider āb-ı revān ')</w:t>
      </w:r>
    </w:p>
    <w:p>
      <w:r>
        <w:t>(10_tdk_yza_376_kaside_15b-16b_gülşene altun varaḳlar zeyn idüp bād-ı ẖazān reads as: 'neydür anı gūyiyā lerzān ider āb-ı revān')</w:t>
      </w:r>
    </w:p>
    <w:p>
      <w:r>
        <w:t>(10_sül_ms_362_kaside_9a-9b_gülşene altun varaḳlar zeyn idüp bād-ı ẖazān , 13_tiem_1959_kaside_25a-26b_gülşene altun varaḳlar zeyn idüp bād-ı ẖazān , 8_ama_or218_kaside_15b-17a_gülşene altun varaḳlar zeyn idüp bād-ı ẖazān , 11_kk_ap_268_kaside_16a-17a_gülşene altun varaḳlar zeyn idüp bād-ı ẖazān , 16_iü_t_5523_kaside_25a-26a_gülşene altun varaḳlar zeyn idüp bād-ı ẖazān  reads as: 'ney dür anı gūyiyā lerzān ider āb-ı revān')</w:t>
      </w:r>
    </w:p>
    <w:p>
      <w:r>
        <w:t>(10_bnf_tc_356_kaside_9b-10b_gülşene altun varaḳlar zeyn idüp bād-ı ẖazān , 13_sül_ie_427_kaside_15b-16b_gülşene altun varaḳlar zeyn idüp bād-ı ẖazān , 16_22sel_4762_kaside_17b-18b_gülşene altun varaḳlar zeyn idüp bād-ı ẖazān  reads as: 'ney dür anı gūyiyā lerzān ider ab-ı revān')</w:t>
      </w:r>
    </w:p>
    <w:p>
      <w:r>
        <w:t>(13_sül_ee_2610_kaside_19b-21a_gülşene altun varaḳlar zeyn idüp bād-ı ẖazān  reads as: 'ney dür anı gūyiyā lerzān ider bād-ı ẖazān ')</w:t>
      </w:r>
    </w:p>
    <w:p>
      <w:r>
        <w:t>(There is no line in 12_06mil_yza_3009_kaside_14b-15b_gülşene altun varaḳlar zeyn idüp bād-ı ẖazān , 23_brl_or25423_kaside_19b-20b_gülşene altun varaḳlar zeyn idüp bād-ı ẖazān  here)</w:t>
      </w:r>
    </w:p>
    <w:p>
      <w:r>
        <w:t xml:space="preserve">bāġ u büstān içre tā ola bisāṭ-ı sebzeye </w:t>
      </w:r>
    </w:p>
    <w:p>
      <w:r>
        <w:t>(12_22sel_515_kaside_17b-18b_gülşene altun varaḳlar zeyn idüp bād-ı ẖazān reads as: 'bāġ u büstān içre tā ola bisāṭ-ı nīzeler ')</w:t>
      </w:r>
    </w:p>
    <w:p>
      <w:r>
        <w:t>(8_ama_or218_kaside_15b-17a_gülşene altun varaḳlar zeyn idüp bād-ı ẖazān  reads as: 'bāġ büstān içre tā ola bisāṭ-ı sebzeye ')</w:t>
      </w:r>
    </w:p>
    <w:p>
      <w:r>
        <w:t xml:space="preserve">ṣubḥdem berg-i ẖazāndan ḳaṭre-i şebnem çekān </w:t>
      </w:r>
    </w:p>
    <w:p>
      <w:r>
        <w:t>(10_tdk_yza_376_kaside_15b-16b_gülşene altun varaḳlar zeyn idüp bād-ı ẖazān reads as: 'ṣubḥdem berg-i ẖazāndan ḳaṭre-i şebnem çekān   ')</w:t>
      </w:r>
    </w:p>
    <w:p>
      <w:r>
        <w:t>(16_iü_t_5523_kaside_25a-26a_gülşene altun varaḳlar zeyn idüp bād-ı ẖazān  reads as: 'ṣubḥdem bād-ı ẖazāndan ḳaṭre-i şebnem çekān ')</w:t>
      </w:r>
    </w:p>
    <w:p>
      <w:r>
        <w:t xml:space="preserve">her seḥer ṣaḥn-ı zümürrüdgūn-ı gerdūn üstine </w:t>
      </w:r>
    </w:p>
    <w:p>
      <w:r>
        <w:t>(10_iae_sr_85_kaside_15a-16b_gülşene altun varaḳlar zeyn idüp bād-ı ẖazān , 23_brl_or25423_kaside_19b-20b_gülşene altun varaḳlar zeyn idüp bād-ı ẖazān , 10_sül_ms_362_kaside_9a-9b_gülşene altun varaḳlar zeyn idüp bād-ı ẖazān , 13_tiem_1959_kaside_25a-26b_gülşene altun varaḳlar zeyn idüp bād-ı ẖazān , 13_sül_ee_2610_kaside_19b-21a_gülşene altun varaḳlar zeyn idüp bād-ı ẖazān  reads as: 'her seḥer taẖt-ı zümürrüdgūn-ı gerdūn üstine ')</w:t>
      </w:r>
    </w:p>
    <w:p>
      <w:r>
        <w:t>(10_tdk_yza_376_kaside_15b-16b_gülşene altun varaḳlar zeyn idüp bād-ı ẖazān, 8_ama_or218_kaside_15b-17a_gülşene altun varaḳlar zeyn idüp bād-ı ẖazān , 9_amk_codaf386_kaside_16a-17a_gülşene altun varaḳlar zeyn idüp bād-ı ḥazān reads as: 'her seḥergeh kim zümürrüdgūn-ı gerdūn üstine ')</w:t>
      </w:r>
    </w:p>
    <w:p>
      <w:r>
        <w:t>(8_iu_t_1969_kaside_15a-16b_gülşene altun varaḳlar zeyn idüp bād-ı ẖazān  reads as: 'her seḥer geh kim zümürrüdgūn-ı gerdūn üstine ')</w:t>
      </w:r>
    </w:p>
    <w:p>
      <w:r>
        <w:t>(2_çr_19hk_2158_kaside_2b-4a_gülşene altun varaḳlar zeyn idüp bād-ı ẖazān  reads as: '(her seḥer geh kim zümürrüdgūn-ı gerdūn üstine ')</w:t>
      </w:r>
    </w:p>
    <w:p>
      <w:r>
        <w:t>(16_iü_t_5523_kaside_25a-26a_gülşene altun varaḳlar zeyn idüp bād-ı ẖazān  reads as: 'rūzgāruñ şiddetinden gülşen-i baẖtı maṣūn ')</w:t>
      </w:r>
    </w:p>
    <w:p>
      <w:r>
        <w:t>āfitāb altun ṭabaḳdan tā ola gevher feşān</w:t>
      </w:r>
    </w:p>
    <w:p>
      <w:r>
        <w:t>(12_22sel_515_kaside_17b-18b_gülşene altun varaḳlar zeyn idüp bād-ı ẖazān reads as: 'āfitāb altun ṭabaḳdur tā ola gevher nişān')</w:t>
      </w:r>
    </w:p>
    <w:p>
      <w:r>
        <w:t>(12_06mil_yza_3009_kaside_14b-15b_gülşene altun varaḳlar zeyn idüp bād-ı ẖazān  reads as: 'āfitāb altun ṭabaḳla ola tā gevher nişān')</w:t>
      </w:r>
    </w:p>
    <w:p>
      <w:r>
        <w:t>(23_brl_or25423_kaside_19b-20b_gülşene altun varaḳlar zeyn idüp bād-ı ẖazān , 8_ama_or218_kaside_15b-17a_gülşene altun varaḳlar zeyn idüp bād-ı ẖazān , 13_sül_ee_2610_kaside_19b-21a_gülşene altun varaḳlar zeyn idüp bād-ı ẖazān  reads as: 'āfitāb altun ṭabaḳla ola tā gevher feşān')</w:t>
      </w:r>
    </w:p>
    <w:p>
      <w:r>
        <w:t>(10_bnf_tc_356_kaside_9b-10b_gülşene altun varaḳlar zeyn idüp bād-ı ẖazān  reads as: 'āfitāb-ı ʿālem altun ṭabaḳdan tā ola gevher feşān')</w:t>
      </w:r>
    </w:p>
    <w:p>
      <w:r>
        <w:t>(8_iu_t_1969_kaside_15a-16b_gülşene altun varaḳlar zeyn idüp bād-ı ẖazān  reads as: 'āfitāb altun ṭabaḳda ola tā gevher feşān')</w:t>
      </w:r>
    </w:p>
    <w:p>
      <w:r>
        <w:t>(2_çr_19hk_2158_kaside_2b-4a_gülşene altun varaḳlar zeyn idüp bād-ı ẖazān , 9_amk_codaf386_kaside_16a-17a_gülşene altun varaḳlar zeyn idüp bād-ı ḥazān reads as: 'āfitāb altun ṭabaḳdan ola tā gevher feşān')</w:t>
      </w:r>
    </w:p>
    <w:p>
      <w:r>
        <w:t>(There is no line in 16_iü_t_5523_kaside_25a-26a_gülşene altun varaḳlar zeyn idüp bād-ı ẖazān  here)</w:t>
      </w:r>
    </w:p>
    <w:p>
      <w:r>
        <w:t>mesned-i rifʿatde genc efşān-ı iḥsān ol müdām</w:t>
      </w:r>
    </w:p>
    <w:p>
      <w:r>
        <w:t>(12_22sel_515_kaside_17b-18b_gülşene altun varaḳlar zeyn idüp bād-ı ẖazān, 11_iae_sr_46_kaside_16a-17b_gülşene altun varaḳlar zeyn idüp bād-ı ẖazān, 10_iu_t_3864_kaside_18b-20a_gülşene altun varaḳlar zeyn idüp bād-ı ẖazān, 10_tdk_yza_376_kaside_15b-16b_gülşene altun varaḳlar zeyn idüp bād-ı ẖazān, 10_kas_37hk_2735_kaside_9b-10a_gülşene altun varaḳlar zeyn idüp bād-ı ẖazān, 9_amk_codaf386_kaside_16a-17a_gülşene altun varaḳlar zeyn idüp bād-ı ḥazān, 11_sül_hm_3298_kaside_182a-183a_gülşene altun varaḳlar zeyn idüp bād-ı ẖazān reads as: 'mesned-i rifʿatde genc efşān-ı iḥsān ol müdām ')</w:t>
      </w:r>
    </w:p>
    <w:p>
      <w:r>
        <w:t>(13_06mil_yza_6302_kaside_18a-19b_gülşene altun varaḳlar zeyn idüp bād-ı ẖazān reads as: 'mesned-i ʿizzetde genc efşān-ı iḥsān ol müdām ')</w:t>
      </w:r>
    </w:p>
    <w:p>
      <w:r>
        <w:t>(12_06mil_yza_3009_kaside_14b-15b_gülşene altun varaḳlar zeyn idüp bād-ı ẖazān  reads as: 'mesned-i rifʿatde genc efşān-ı iḥsān olalı (?)')</w:t>
      </w:r>
    </w:p>
    <w:p>
      <w:r>
        <w:t>(23_brl_or25423_kaside_19b-20b_gülşene altun varaḳlar zeyn idüp bād-ı ẖazān  reads as: 'mesned-i rifʿatde genc efşān-ı iḥsān olalı')</w:t>
      </w:r>
    </w:p>
    <w:p>
      <w:r>
        <w:t>(8_iu_t_1969_kaside_15a-16b_gülşene altun varaḳlar zeyn idüp bād-ı ẖazān  reads as: 'mesned-i rifʿatde genc efşān-ı maʿnā olalı (?)')</w:t>
      </w:r>
    </w:p>
    <w:p>
      <w:r>
        <w:t>(2_çr_19hk_2158_kaside_2b-4a_gülşene altun varaḳlar zeyn idüp bād-ı ẖazān  reads as: 'mesned-i rifʿatde genc efşān ol müdām')</w:t>
      </w:r>
    </w:p>
    <w:p>
      <w:r>
        <w:t>(16_iü_t_5523_kaside_25a-26a_gülşene altun varaḳlar zeyn idüp bād-ı ẖazān  reads as: 'nitekim bād-ı ẖazāndan bāġ-ı gülzār-ı cinān ')</w:t>
      </w:r>
    </w:p>
    <w:p>
      <w:r>
        <w:t xml:space="preserve">ʿömr ü devlet pāydār iḳbāl ü ʿizzet cāvidān </w:t>
      </w:r>
    </w:p>
    <w:p>
      <w:r>
        <w:t>(12_22sel_515_kaside_17b-18b_gülşene altun varaḳlar zeyn idüp bād-ı ẖazān, 10_tdk_yza_376_kaside_15b-16b_gülşene altun varaḳlar zeyn idüp bād-ı ẖazān reads as: 'ʿömr ü devlet pāydār iḳbāl-i ʿizzet cāvidān ')</w:t>
      </w:r>
    </w:p>
    <w:p>
      <w:r>
        <w:t>(11_iae_sr_46_kaside_16a-17b_gülşene altun varaḳlar zeyn idüp bād-ı ẖazān, 10_iu_t_3864_kaside_18b-20a_gülşene altun varaḳlar zeyn idüp bād-ı ẖazān reads as: 'ʿömr ü devlet pāydār iḳbāl ü devlet cāvidān ')</w:t>
      </w:r>
    </w:p>
    <w:p>
      <w:r>
        <w:t>(2_çr_19hk_2158_kaside_2b-4a_gülşene altun varaḳlar zeyn idüp bād-ı ẖazān  reads as: 'ʿömr ü devlet pāydār iḳbāl ü ʿizzet cāvidān) ')</w:t>
      </w:r>
    </w:p>
    <w:p>
      <w:r>
        <w:t>(There is no line in 16_iü_t_5523_kaside_25a-26a_gülşene altun varaḳlar zeyn idüp bād-ı ẖazān  here)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